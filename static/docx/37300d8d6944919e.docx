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Simple PDF File 2  ...continued from page 1. Yet more text. And more text. And more text.  And more text. And more text. And more text. And more text. And more  text. Oh, how boring typing this stuff. But not as boring as watching  paint dry. And more text. And more text. And more text. And more text.  Boring.  More, a little more text. The end, and just as well.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